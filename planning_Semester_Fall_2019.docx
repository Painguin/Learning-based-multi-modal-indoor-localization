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jc w:val="center"/>
        <w:rPr/>
      </w:pPr>
      <w:r>
        <w:rPr/>
        <w:t>LCAV - Audiovisual Communications Laboratory</w:t>
        <w:br/>
        <w:t>Semester projects 2019, Fall semester</w:t>
        <w:br/>
        <w:t>Project description and planning</w:t>
        <w:br/>
        <w:br/>
      </w:r>
    </w:p>
    <w:p>
      <w:pPr>
        <w:pStyle w:val="TextBody"/>
        <w:rPr/>
      </w:pPr>
      <w:r>
        <w:rPr/>
        <w:t>1. Project Description</w:t>
      </w:r>
    </w:p>
    <w:p>
      <w:pPr>
        <w:pStyle w:val="BodyText2"/>
        <w:rPr/>
      </w:pPr>
      <w:r>
        <w:rPr/>
        <w:t>This section is filled in by the project supervisor.</w:t>
      </w:r>
    </w:p>
    <w:p>
      <w:pPr>
        <w:pStyle w:val="Normal"/>
        <w:ind w:left="360" w:right="0" w:hanging="0"/>
        <w:rPr>
          <w:b/>
          <w:b/>
        </w:rPr>
      </w:pPr>
      <w:r>
        <w:rPr>
          <w:b/>
        </w:rPr>
        <w:t>1.1. Title:</w:t>
      </w:r>
    </w:p>
    <w:p>
      <w:pPr>
        <w:pStyle w:val="Normal"/>
        <w:ind w:left="0" w:right="0" w:hanging="0"/>
        <w:rPr>
          <w:b w:val="false"/>
          <w:b w:val="false"/>
          <w:bCs w:val="false"/>
          <w:i w:val="false"/>
          <w:i w:val="false"/>
          <w:caps w:val="false"/>
          <w:smallCaps w:val="false"/>
          <w:color w:val="1D1C1D"/>
          <w:spacing w:val="0"/>
          <w:sz w:val="20"/>
          <w:szCs w:val="20"/>
        </w:rPr>
      </w:pPr>
      <w:r>
        <w:rPr>
          <w:b w:val="false"/>
          <w:bCs w:val="false"/>
          <w:i w:val="false"/>
          <w:caps w:val="false"/>
          <w:smallCaps w:val="false"/>
          <w:color w:val="1D1C1D"/>
          <w:spacing w:val="0"/>
          <w:sz w:val="20"/>
          <w:szCs w:val="20"/>
        </w:rPr>
        <w:t>Learning-based multi-modal indoor localization</w:t>
      </w:r>
    </w:p>
    <w:p>
      <w:pPr>
        <w:pStyle w:val="Normal"/>
        <w:ind w:left="360" w:right="0" w:hanging="0"/>
        <w:rPr/>
      </w:pPr>
      <w:r>
        <w:rPr>
          <w:b/>
          <w:sz w:val="20"/>
          <w:szCs w:val="20"/>
        </w:rPr>
        <w:t>1.2. Description (aro</w:t>
      </w:r>
      <w:r>
        <w:rPr>
          <w:b/>
        </w:rPr>
        <w:t>und half a page):</w:t>
      </w:r>
    </w:p>
    <w:p>
      <w:pPr>
        <w:pStyle w:val="Normal"/>
        <w:ind w:left="0" w:right="0" w:hanging="0"/>
        <w:rPr/>
      </w:pPr>
      <w:r>
        <w:rPr/>
        <w:t>Due to their aptitude in capturing complex dependencies, neural networks are a promising candidate for indoor localization. Omnipresent phenomena such as multi-path signal propagation, shadowing and device noise introduce non-linear effects in the data, and make conventional geometry-based methods fail even in simple environments.</w:t>
      </w:r>
    </w:p>
    <w:p>
      <w:pPr>
        <w:pStyle w:val="Normal"/>
        <w:ind w:left="0" w:right="0" w:hanging="0"/>
        <w:rPr/>
      </w:pPr>
      <w:r>
        <w:rPr/>
        <w:t>We would like to create a neural network which is flexible to include any subset of available measurement modalities, thus the name “multi-modal”, and outputs a viable estimate of the user’s position in a room or corridor. Commonly used signals include WiFi (time of flight and/or signal strength), Bluetooth (signal strength and/or angle of arrival), images and audio, just to name a few.</w:t>
      </w:r>
    </w:p>
    <w:p>
      <w:pPr>
        <w:pStyle w:val="Normal"/>
        <w:ind w:left="0" w:right="0" w:hanging="0"/>
        <w:rPr/>
      </w:pPr>
      <w:r>
        <w:rPr/>
        <w:t>The scope of this semester project is to investigate proposed solutions for indoor localization using machine learning, to develop a machine learning framework for indoor localization using PyTorch or tensorflow from scratch, and to validate the proposed framework on real and simulated data.</w:t>
      </w:r>
    </w:p>
    <w:p>
      <w:pPr>
        <w:pStyle w:val="Normal"/>
        <w:ind w:left="360" w:right="0" w:hanging="0"/>
        <w:rPr>
          <w:b/>
          <w:b/>
        </w:rPr>
      </w:pPr>
      <w:r>
        <w:rPr>
          <w:b/>
        </w:rPr>
        <w:t>1.3. Type of Work (e.g., theory, programming):</w:t>
      </w:r>
    </w:p>
    <w:p>
      <w:pPr>
        <w:pStyle w:val="Normal"/>
        <w:ind w:left="0" w:right="0" w:hanging="0"/>
        <w:rPr>
          <w:b w:val="false"/>
          <w:b w:val="false"/>
          <w:bCs w:val="false"/>
        </w:rPr>
      </w:pPr>
      <w:r>
        <w:rPr>
          <w:b w:val="false"/>
          <w:bCs w:val="false"/>
        </w:rPr>
        <w:t>Literature review / background reading (20%), programming in pytorch (50%), validation (30%)</w:t>
      </w:r>
    </w:p>
    <w:p>
      <w:pPr>
        <w:pStyle w:val="Normal"/>
        <w:ind w:left="360" w:right="0" w:hanging="0"/>
        <w:rPr>
          <w:b/>
          <w:b/>
        </w:rPr>
      </w:pPr>
      <w:r>
        <w:rPr>
          <w:b/>
        </w:rPr>
        <w:t>1.4. Prerequisites (e.g., signal processing for communications, C++):</w:t>
      </w:r>
    </w:p>
    <w:p>
      <w:pPr>
        <w:pStyle w:val="Normal"/>
        <w:ind w:left="0" w:right="0" w:hanging="0"/>
        <w:rPr>
          <w:b w:val="false"/>
          <w:b w:val="false"/>
          <w:bCs w:val="false"/>
        </w:rPr>
      </w:pPr>
      <w:r>
        <w:rPr>
          <w:b w:val="false"/>
          <w:bCs w:val="false"/>
        </w:rPr>
        <w:t>Basic knowledge of machine learning</w:t>
      </w:r>
    </w:p>
    <w:p>
      <w:pPr>
        <w:pStyle w:val="Normal"/>
        <w:ind w:left="360" w:right="0" w:hanging="0"/>
        <w:rPr>
          <w:b/>
          <w:b/>
        </w:rPr>
      </w:pPr>
      <w:r>
        <w:rPr>
          <w:b/>
        </w:rPr>
        <w:t>1.5. Supervisor:</w:t>
      </w:r>
    </w:p>
    <w:p>
      <w:pPr>
        <w:pStyle w:val="Normal"/>
        <w:ind w:left="0" w:right="0" w:hanging="0"/>
        <w:rPr/>
      </w:pPr>
      <w:r>
        <w:rPr>
          <w:b w:val="false"/>
          <w:bCs w:val="false"/>
        </w:rPr>
        <w:t>Frederike Dümbgen, Sepand Kashani</w:t>
      </w:r>
      <w:r>
        <w:rPr>
          <w:b/>
        </w:rPr>
        <w:br/>
      </w:r>
    </w:p>
    <w:p>
      <w:pPr>
        <w:pStyle w:val="TextBody"/>
        <w:rPr/>
      </w:pPr>
      <w:r>
        <w:rPr/>
        <w:t>2. Student Information</w:t>
      </w:r>
    </w:p>
    <w:p>
      <w:pPr>
        <w:pStyle w:val="BodyText2"/>
        <w:rPr/>
      </w:pPr>
      <w:r>
        <w:rPr/>
        <w:t>This section is filled in by the student.</w:t>
      </w:r>
    </w:p>
    <w:p>
      <w:pPr>
        <w:pStyle w:val="Normal"/>
        <w:ind w:left="360" w:right="0" w:hanging="0"/>
        <w:rPr/>
      </w:pPr>
      <w:r>
        <w:rPr>
          <w:b/>
        </w:rPr>
        <w:t xml:space="preserve">2.1. Name: </w:t>
      </w:r>
      <w:r>
        <w:rPr>
          <w:b w:val="false"/>
          <w:bCs w:val="false"/>
        </w:rPr>
        <w:t>Pedro Torres Da Cunha</w:t>
      </w:r>
    </w:p>
    <w:p>
      <w:pPr>
        <w:pStyle w:val="Normal"/>
        <w:ind w:left="360" w:right="0" w:hanging="0"/>
        <w:rPr/>
      </w:pPr>
      <w:r>
        <w:rPr>
          <w:b/>
        </w:rPr>
        <w:t xml:space="preserve">2.2. E-mail: </w:t>
      </w:r>
      <w:r>
        <w:rPr>
          <w:b w:val="false"/>
          <w:bCs w:val="false"/>
        </w:rPr>
        <w:t>pedro.torresdacunha@epfl.ch</w:t>
      </w:r>
    </w:p>
    <w:p>
      <w:pPr>
        <w:pStyle w:val="Normal"/>
        <w:ind w:left="360" w:right="0" w:hanging="0"/>
        <w:rPr/>
      </w:pPr>
      <w:r>
        <w:rPr>
          <w:b/>
        </w:rPr>
        <w:t>2.3. School (e.g., I&amp;C, STI):</w:t>
      </w:r>
      <w:r>
        <w:rPr>
          <w:b w:val="false"/>
          <w:bCs w:val="false"/>
        </w:rPr>
        <w:t xml:space="preserve"> IC</w:t>
      </w:r>
    </w:p>
    <w:p>
      <w:pPr>
        <w:pStyle w:val="Normal"/>
        <w:ind w:left="360" w:right="0" w:hanging="0"/>
        <w:rPr/>
      </w:pPr>
      <w:r>
        <w:rPr>
          <w:b/>
        </w:rPr>
        <w:t xml:space="preserve">2.4. Program (Comm. Sys., Comp. Science): </w:t>
      </w:r>
      <w:r>
        <w:rPr>
          <w:b w:val="false"/>
          <w:bCs w:val="false"/>
        </w:rPr>
        <w:t>Data Science</w:t>
      </w:r>
    </w:p>
    <w:p>
      <w:pPr>
        <w:pStyle w:val="Normal"/>
        <w:ind w:left="360" w:right="0" w:hanging="0"/>
        <w:rPr/>
      </w:pPr>
      <w:r>
        <w:rPr>
          <w:b/>
        </w:rPr>
        <w:t>2.5. Cycle (B.Sc./M.Sc./EDIC):</w:t>
      </w:r>
      <w:r>
        <w:rPr>
          <w:b w:val="false"/>
          <w:bCs w:val="false"/>
        </w:rPr>
        <w:t xml:space="preserve"> M.Sc</w:t>
      </w:r>
    </w:p>
    <w:p>
      <w:pPr>
        <w:pStyle w:val="Normal"/>
        <w:ind w:left="360" w:right="0" w:hanging="0"/>
        <w:rPr/>
      </w:pPr>
      <w:r>
        <w:rPr>
          <w:b/>
        </w:rPr>
        <w:t xml:space="preserve">2.6. Semester (1, 2, 3, ...): </w:t>
      </w:r>
      <w:r>
        <w:rPr>
          <w:b w:val="false"/>
          <w:bCs w:val="false"/>
        </w:rPr>
        <w:t>3</w:t>
      </w:r>
      <w:r>
        <w:rPr>
          <w:b/>
        </w:rPr>
        <w:br/>
      </w:r>
    </w:p>
    <w:p>
      <w:pPr>
        <w:pStyle w:val="TextBody"/>
        <w:rPr/>
      </w:pPr>
      <w:r>
        <w:rPr/>
        <w:t>3. Project Planning</w:t>
      </w:r>
    </w:p>
    <w:p>
      <w:pPr>
        <w:pStyle w:val="BodyText2"/>
        <w:rPr/>
      </w:pPr>
      <w:r>
        <w:rPr/>
        <w:t>This part is filled in by the student with the help (and the agreement) of his/her supervisor. It should be completed before the end of the 2nd week (hard deadline on Friday the 27th of September) and sent to the responsible person (adam.scholefield@epfl.ch). After the submission of the plan, a modification is still possible, but it should be motivated at the midterm or the final presentation.</w:t>
        <w:br/>
      </w:r>
    </w:p>
    <w:p>
      <w:pPr>
        <w:pStyle w:val="Normal"/>
        <w:ind w:left="360" w:right="0" w:hanging="0"/>
        <w:rPr>
          <w:b/>
          <w:b/>
        </w:rPr>
      </w:pPr>
      <w:r>
        <w:rPr>
          <w:b/>
        </w:rPr>
        <w:t>3.1. Deliverables:</w:t>
      </w:r>
    </w:p>
    <w:p>
      <w:pPr>
        <w:pStyle w:val="BodyText2"/>
        <w:ind w:left="360" w:right="0" w:hanging="0"/>
        <w:rPr/>
      </w:pPr>
      <w:r>
        <w:rPr/>
        <w:t>Explain in a few sentences the expected concrete outcome of the project (e.g., a C program that removes red eyes, a python simulation of sound propagation in a room, a subjective test on N persons of an algorithm).</w:t>
      </w:r>
    </w:p>
    <w:p>
      <w:pPr>
        <w:pStyle w:val="Normal"/>
        <w:rPr/>
      </w:pPr>
      <w:r>
        <w:rPr/>
        <w:t>A pytorch model that is able to predict indoor localization with as much accuracy as possible. The model would take as input any subset from a multitude of signals and output a (x, y(, z)) position estimate. It should work on simulated and real-world data. Basic and more advanced neural network architectures will be tested and evaluated while seeking for the best possible results.</w:t>
      </w:r>
    </w:p>
    <w:p>
      <w:pPr>
        <w:pStyle w:val="BodyText2"/>
        <w:ind w:left="0" w:right="0" w:hanging="0"/>
        <w:rPr/>
      </w:pPr>
      <w:r>
        <w:rPr/>
      </w:r>
    </w:p>
    <w:p>
      <w:pPr>
        <w:pStyle w:val="Normal"/>
        <w:ind w:left="360" w:right="0" w:hanging="0"/>
        <w:rPr>
          <w:b/>
          <w:b/>
        </w:rPr>
      </w:pPr>
      <w:r>
        <w:rPr>
          <w:b/>
        </w:rPr>
        <w:t>3.2. Timeline:</w:t>
      </w:r>
    </w:p>
    <w:p>
      <w:pPr>
        <w:pStyle w:val="BodyText2"/>
        <w:ind w:left="360" w:right="0" w:hanging="0"/>
        <w:rPr/>
      </w:pPr>
      <w:r>
        <w:rPr/>
        <w:t>Explain shortly (in a few sentences) what you plan to achieve for every week of the project in order to reach the final goal described in the previous section. Please remind that the students are supposed to spend 30 hours to prepare the required background before the beginning of the semester (e.g., reading papers, revising Matlab/C).  The amount of work during the semester should correspond to 12 hours per week. After the end of the semester, 30 extra hours should be spent to complete report and presentation.</w:t>
        <w:br/>
        <w:br/>
        <w:br/>
      </w:r>
    </w:p>
    <w:p>
      <w:pPr>
        <w:pStyle w:val="BodyText2"/>
        <w:ind w:left="360" w:right="0" w:hanging="0"/>
        <w:rPr/>
      </w:pPr>
      <w:r>
        <w:rPr/>
      </w:r>
    </w:p>
    <w:tbl>
      <w:tblPr>
        <w:tblW w:w="8539" w:type="dxa"/>
        <w:jc w:val="left"/>
        <w:tblInd w:w="8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4225"/>
        <w:gridCol w:w="4314"/>
      </w:tblGrid>
      <w:tr>
        <w:trPr/>
        <w:tc>
          <w:tcPr>
            <w:tcW w:w="4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b/>
                <w:b/>
              </w:rPr>
            </w:pPr>
            <w:r>
              <w:rPr>
                <w:b/>
              </w:rPr>
              <w:t>Week of</w:t>
            </w:r>
          </w:p>
        </w:tc>
        <w:tc>
          <w:tcPr>
            <w:tcW w:w="4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b/>
                <w:b/>
              </w:rPr>
            </w:pPr>
            <w:r>
              <w:rPr>
                <w:b/>
              </w:rPr>
              <w:t>Planned Work</w:t>
            </w:r>
          </w:p>
        </w:tc>
      </w:tr>
      <w:tr>
        <w:trPr/>
        <w:tc>
          <w:tcPr>
            <w:tcW w:w="4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rPr/>
            </w:pPr>
            <w:r>
              <w:rPr/>
              <w:t>16/09</w:t>
            </w:r>
          </w:p>
        </w:tc>
        <w:tc>
          <w:tcPr>
            <w:tcW w:w="4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rPr/>
            </w:pPr>
            <w:r>
              <w:rPr/>
              <w:t>- Establish the project goals</w:t>
            </w:r>
          </w:p>
          <w:p>
            <w:pPr>
              <w:pStyle w:val="Normal"/>
              <w:spacing w:lineRule="auto" w:line="240" w:before="0" w:after="0"/>
              <w:rPr/>
            </w:pPr>
            <w:r>
              <w:rPr/>
              <w:t>- Schedule the plan for the semester</w:t>
              <w:br/>
            </w:r>
          </w:p>
        </w:tc>
      </w:tr>
      <w:tr>
        <w:trPr/>
        <w:tc>
          <w:tcPr>
            <w:tcW w:w="4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rPr/>
            </w:pPr>
            <w:r>
              <w:rPr/>
              <w:t>23/09</w:t>
            </w:r>
          </w:p>
        </w:tc>
        <w:tc>
          <w:tcPr>
            <w:tcW w:w="4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rPr/>
            </w:pPr>
            <w:r>
              <w:rPr/>
              <w:t>- Research on the subject, find adapted solutions to the problem</w:t>
            </w:r>
          </w:p>
          <w:p>
            <w:pPr>
              <w:pStyle w:val="Normal"/>
              <w:spacing w:lineRule="auto" w:line="240" w:before="0" w:after="0"/>
              <w:rPr/>
            </w:pPr>
            <w:r>
              <w:rPr/>
              <w:t>- Schedule the plan for the semester</w:t>
            </w:r>
          </w:p>
          <w:p>
            <w:pPr>
              <w:pStyle w:val="Normal"/>
              <w:spacing w:lineRule="auto" w:line="240" w:before="0" w:after="0"/>
              <w:rPr/>
            </w:pPr>
            <w:r>
              <w:rPr/>
            </w:r>
          </w:p>
        </w:tc>
      </w:tr>
      <w:tr>
        <w:trPr/>
        <w:tc>
          <w:tcPr>
            <w:tcW w:w="85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t>Project description and planning is due on Friday the 27th of September.</w:t>
            </w:r>
          </w:p>
        </w:tc>
      </w:tr>
      <w:tr>
        <w:trPr/>
        <w:tc>
          <w:tcPr>
            <w:tcW w:w="4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rPr/>
            </w:pPr>
            <w:r>
              <w:rPr/>
              <w:t>30/09</w:t>
            </w:r>
          </w:p>
        </w:tc>
        <w:tc>
          <w:tcPr>
            <w:tcW w:w="4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rPr/>
            </w:pPr>
            <w:r>
              <w:rPr/>
              <w:t>- Test basic neural network architectures</w:t>
            </w:r>
          </w:p>
          <w:p>
            <w:pPr>
              <w:pStyle w:val="Normal"/>
              <w:spacing w:lineRule="auto" w:line="240" w:before="0" w:after="0"/>
              <w:rPr/>
            </w:pPr>
            <w:r>
              <w:rPr/>
              <w:t xml:space="preserve">- Establish </w:t>
            </w:r>
            <w:r>
              <w:rPr/>
              <w:t>the general pipeline (</w:t>
            </w:r>
            <w:r>
              <w:rPr/>
              <w:t>training and evaluation procedures</w:t>
            </w:r>
            <w:r>
              <w:rPr/>
              <w:t>)</w:t>
            </w:r>
          </w:p>
          <w:p>
            <w:pPr>
              <w:pStyle w:val="Normal"/>
              <w:spacing w:lineRule="auto" w:line="240" w:before="0" w:after="0"/>
              <w:rPr/>
            </w:pPr>
            <w:r>
              <w:rPr/>
            </w:r>
          </w:p>
        </w:tc>
      </w:tr>
      <w:tr>
        <w:trPr/>
        <w:tc>
          <w:tcPr>
            <w:tcW w:w="4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rPr/>
            </w:pPr>
            <w:r>
              <w:rPr/>
              <w:t>07/10</w:t>
            </w:r>
          </w:p>
        </w:tc>
        <w:tc>
          <w:tcPr>
            <w:tcW w:w="4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rPr/>
            </w:pPr>
            <w:r>
              <w:rPr/>
              <w:t xml:space="preserve">- </w:t>
            </w:r>
            <w:r>
              <w:rPr/>
              <w:t>Implement and evaluate recurrent neural network solution</w:t>
            </w:r>
            <w:r>
              <w:rPr/>
              <w:br/>
            </w:r>
          </w:p>
        </w:tc>
      </w:tr>
      <w:tr>
        <w:trPr/>
        <w:tc>
          <w:tcPr>
            <w:tcW w:w="4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rPr/>
            </w:pPr>
            <w:r>
              <w:rPr/>
              <w:t>14/10</w:t>
            </w:r>
          </w:p>
        </w:tc>
        <w:tc>
          <w:tcPr>
            <w:tcW w:w="4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rPr/>
            </w:pPr>
            <w:r>
              <w:rPr/>
              <w:t xml:space="preserve">- </w:t>
            </w:r>
            <w:r>
              <w:rPr/>
              <w:t>Implement and evaluate recurrent neural network solution</w:t>
            </w:r>
            <w:r>
              <w:rPr/>
              <w:br/>
            </w:r>
          </w:p>
        </w:tc>
      </w:tr>
      <w:tr>
        <w:trPr/>
        <w:tc>
          <w:tcPr>
            <w:tcW w:w="4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rPr/>
            </w:pPr>
            <w:r>
              <w:rPr/>
              <w:t>21/10</w:t>
            </w:r>
          </w:p>
        </w:tc>
        <w:tc>
          <w:tcPr>
            <w:tcW w:w="4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rPr/>
            </w:pPr>
            <w:r>
              <w:rPr/>
              <w:t xml:space="preserve">- </w:t>
            </w:r>
            <w:r>
              <w:rPr/>
              <w:t>Make it robust to the multi-modal setup:</w:t>
            </w:r>
          </w:p>
          <w:p>
            <w:pPr>
              <w:pStyle w:val="Normal"/>
              <w:spacing w:lineRule="auto" w:line="240" w:before="0" w:after="0"/>
              <w:rPr/>
            </w:pPr>
            <w:r>
              <w:rPr/>
              <w:t xml:space="preserve">→ </w:t>
            </w:r>
            <w:r>
              <w:rPr/>
              <w:t>Handle the case when modalities are missing</w:t>
            </w:r>
          </w:p>
          <w:p>
            <w:pPr>
              <w:pStyle w:val="Normal"/>
              <w:spacing w:lineRule="auto" w:line="240" w:before="0" w:after="0"/>
              <w:rPr/>
            </w:pPr>
            <w:r>
              <w:rPr/>
              <w:t xml:space="preserve">→ </w:t>
            </w:r>
            <w:r>
              <w:rPr/>
              <w:t>Modify the network to better suit the problem</w:t>
            </w:r>
            <w:r>
              <w:rPr/>
              <w:br/>
            </w:r>
          </w:p>
        </w:tc>
      </w:tr>
      <w:tr>
        <w:trPr/>
        <w:tc>
          <w:tcPr>
            <w:tcW w:w="4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rPr/>
            </w:pPr>
            <w:r>
              <w:rPr/>
              <w:t>28/10</w:t>
            </w:r>
          </w:p>
        </w:tc>
        <w:tc>
          <w:tcPr>
            <w:tcW w:w="4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rPr/>
            </w:pPr>
            <w:r>
              <w:rPr/>
              <w:t xml:space="preserve">- </w:t>
            </w:r>
            <w:r>
              <w:rPr/>
              <w:t>Make robust statistics/comparisons and p</w:t>
            </w:r>
            <w:r>
              <w:rPr/>
              <w:t xml:space="preserve">repare visualizations </w:t>
            </w:r>
            <w:r>
              <w:rPr/>
              <w:t xml:space="preserve">of the results </w:t>
            </w:r>
            <w:r>
              <w:rPr/>
              <w:t>so far</w:t>
              <w:br/>
            </w:r>
          </w:p>
        </w:tc>
      </w:tr>
      <w:tr>
        <w:trPr/>
        <w:tc>
          <w:tcPr>
            <w:tcW w:w="85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t>Midterm presentation.</w:t>
            </w:r>
          </w:p>
        </w:tc>
      </w:tr>
      <w:tr>
        <w:trPr/>
        <w:tc>
          <w:tcPr>
            <w:tcW w:w="4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rPr/>
            </w:pPr>
            <w:r>
              <w:rPr/>
              <w:t>04/11</w:t>
            </w:r>
          </w:p>
        </w:tc>
        <w:tc>
          <w:tcPr>
            <w:tcW w:w="4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rPr/>
            </w:pPr>
            <w:r>
              <w:rPr/>
              <w:t>- Try more advanced/modern neural network sequence solutions: Long Short-Term Memory (LSTM)</w:t>
            </w:r>
          </w:p>
          <w:p>
            <w:pPr>
              <w:pStyle w:val="Normal"/>
              <w:spacing w:lineRule="auto" w:line="240" w:before="0" w:after="0"/>
              <w:rPr/>
            </w:pPr>
            <w:r>
              <w:rPr/>
            </w:r>
          </w:p>
        </w:tc>
      </w:tr>
      <w:tr>
        <w:trPr/>
        <w:tc>
          <w:tcPr>
            <w:tcW w:w="4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rPr/>
            </w:pPr>
            <w:r>
              <w:rPr/>
              <w:t>11/11</w:t>
            </w:r>
          </w:p>
        </w:tc>
        <w:tc>
          <w:tcPr>
            <w:tcW w:w="4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rPr/>
            </w:pPr>
            <w:r>
              <w:rPr/>
              <w:t>- Try more advanced/modern neural network sequence solutions: Long Short-Term Memory (LSTM)</w:t>
            </w:r>
            <w:r>
              <w:rPr/>
              <w:br/>
            </w:r>
          </w:p>
        </w:tc>
      </w:tr>
      <w:tr>
        <w:trPr/>
        <w:tc>
          <w:tcPr>
            <w:tcW w:w="4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rPr/>
            </w:pPr>
            <w:r>
              <w:rPr/>
              <w:t>18/11</w:t>
            </w:r>
          </w:p>
        </w:tc>
        <w:tc>
          <w:tcPr>
            <w:tcW w:w="4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rPr/>
            </w:pPr>
            <w:r>
              <w:rPr/>
              <w:t>- Try more advanced/modern neural network sequence solutions: Gated Recurrent Unit (GRU)</w:t>
            </w:r>
            <w:r>
              <w:rPr/>
              <w:br/>
            </w:r>
          </w:p>
        </w:tc>
      </w:tr>
      <w:tr>
        <w:trPr/>
        <w:tc>
          <w:tcPr>
            <w:tcW w:w="4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rPr/>
            </w:pPr>
            <w:r>
              <w:rPr/>
              <w:t>25/11</w:t>
            </w:r>
          </w:p>
        </w:tc>
        <w:tc>
          <w:tcPr>
            <w:tcW w:w="4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rPr/>
            </w:pPr>
            <w:r>
              <w:rPr/>
              <w:t>- Try more advanced/modern neural network sequence solutions: Gated Recurrent Unit (GRU)</w:t>
            </w:r>
            <w:r>
              <w:rPr/>
              <w:br/>
            </w:r>
          </w:p>
        </w:tc>
      </w:tr>
      <w:tr>
        <w:trPr/>
        <w:tc>
          <w:tcPr>
            <w:tcW w:w="4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rPr/>
            </w:pPr>
            <w:r>
              <w:rPr/>
              <w:t>02/12</w:t>
            </w:r>
          </w:p>
        </w:tc>
        <w:tc>
          <w:tcPr>
            <w:tcW w:w="4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rPr/>
            </w:pPr>
            <w:r>
              <w:rPr/>
              <w:t xml:space="preserve">- Try more advanced/modern neural network sequence solutions: Temporal convolutional network </w:t>
            </w:r>
            <w:bookmarkStart w:id="0" w:name="__DdeLink__263_1154743294"/>
            <w:r>
              <w:rPr/>
              <w:t>(TCL)</w:t>
            </w:r>
            <w:bookmarkEnd w:id="0"/>
            <w:r>
              <w:rPr/>
              <w:br/>
            </w:r>
          </w:p>
        </w:tc>
      </w:tr>
      <w:tr>
        <w:trPr/>
        <w:tc>
          <w:tcPr>
            <w:tcW w:w="4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rPr/>
            </w:pPr>
            <w:r>
              <w:rPr/>
              <w:t>09/12</w:t>
            </w:r>
          </w:p>
        </w:tc>
        <w:tc>
          <w:tcPr>
            <w:tcW w:w="4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rPr/>
            </w:pPr>
            <w:r>
              <w:rPr/>
              <w:t>- Try more advanced/modern neural network sequence solutions: Temporal convolutional network (TCL)</w:t>
            </w:r>
            <w:r>
              <w:rPr/>
              <w:br/>
            </w:r>
          </w:p>
        </w:tc>
      </w:tr>
      <w:tr>
        <w:trPr/>
        <w:tc>
          <w:tcPr>
            <w:tcW w:w="4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rPr/>
            </w:pPr>
            <w:r>
              <w:rPr/>
              <w:t>16/12</w:t>
            </w:r>
          </w:p>
        </w:tc>
        <w:tc>
          <w:tcPr>
            <w:tcW w:w="4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rPr/>
            </w:pPr>
            <w:r>
              <w:rPr/>
              <w:t>- Try more advanced/modern neural network sequence solutions: ???</w:t>
            </w:r>
            <w:r>
              <w:rPr/>
              <w:br/>
            </w:r>
          </w:p>
        </w:tc>
      </w:tr>
      <w:tr>
        <w:trPr/>
        <w:tc>
          <w:tcPr>
            <w:tcW w:w="4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rPr/>
            </w:pPr>
            <w:r>
              <w:rPr/>
              <w:t>10/01/20</w:t>
            </w:r>
          </w:p>
        </w:tc>
        <w:tc>
          <w:tcPr>
            <w:tcW w:w="4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rPr/>
            </w:pPr>
            <w:r>
              <w:rPr/>
              <w:t>Final report submitted to lab.</w:t>
              <w:br/>
            </w:r>
          </w:p>
        </w:tc>
      </w:tr>
      <w:tr>
        <w:trPr/>
        <w:tc>
          <w:tcPr>
            <w:tcW w:w="85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center"/>
              <w:rPr/>
            </w:pPr>
            <w:r>
              <w:rPr/>
              <w:t>Final presentation.</w:t>
            </w:r>
          </w:p>
        </w:tc>
      </w:tr>
      <w:tr>
        <w:trPr/>
        <w:tc>
          <w:tcPr>
            <w:tcW w:w="4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rPr/>
            </w:pPr>
            <w:r>
              <w:rPr/>
              <w:t>27/01/20</w:t>
            </w:r>
          </w:p>
        </w:tc>
        <w:tc>
          <w:tcPr>
            <w:tcW w:w="43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rPr/>
            </w:pPr>
            <w:r>
              <w:rPr/>
              <w:t>Final grade is due at registar.</w:t>
              <w:br/>
            </w:r>
          </w:p>
        </w:tc>
      </w:tr>
    </w:tbl>
    <w:p>
      <w:pPr>
        <w:pStyle w:val="Normal"/>
        <w:widowControl/>
        <w:bidi w:val="0"/>
        <w:spacing w:lineRule="auto" w:line="276" w:before="0" w:after="200"/>
        <w:jc w:val="left"/>
        <w:rPr/>
      </w:pPr>
      <w:r>
        <w:rPr/>
      </w:r>
    </w:p>
    <w:sectPr>
      <w:type w:val="nextPage"/>
      <w:pgSz w:w="12240" w:h="15840"/>
      <w:pgMar w:left="1800" w:right="1800" w:header="0" w:top="1440" w:footer="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DejaVu Sans"/>
        <w:szCs w:val="22"/>
        <w:lang w:val="en-US" w:eastAsia="en-US" w:bidi="ar-SA"/>
      </w:rPr>
    </w:rPrDefault>
    <w:pPrDefault>
      <w:pPr/>
    </w:pPrDefault>
  </w:docDefaults>
  <w:style w:type="paragraph" w:styleId="Normal">
    <w:name w:val="Normal"/>
    <w:qFormat/>
    <w:pPr>
      <w:widowControl/>
      <w:kinsoku w:val="true"/>
      <w:overflowPunct w:val="true"/>
      <w:autoSpaceDE w:val="true"/>
      <w:bidi w:val="0"/>
      <w:spacing w:lineRule="auto" w:line="276" w:before="0" w:after="200"/>
      <w:jc w:val="left"/>
    </w:pPr>
    <w:rPr>
      <w:rFonts w:ascii="Arial" w:hAnsi="Arial" w:eastAsia="ＭＳ 明朝" w:cs="DejaVu Sans"/>
      <w:color w:val="00000A"/>
      <w:sz w:val="20"/>
      <w:szCs w:val="22"/>
      <w:lang w:val="en-US" w:eastAsia="en-US" w:bidi="ar-SA"/>
    </w:rPr>
  </w:style>
  <w:style w:type="paragraph" w:styleId="Heading1">
    <w:name w:val="Heading 1"/>
    <w:basedOn w:val="Normal"/>
    <w:next w:val="Normal"/>
    <w:qFormat/>
    <w:pPr>
      <w:keepNext/>
      <w:keepLines/>
      <w:numPr>
        <w:ilvl w:val="0"/>
        <w:numId w:val="0"/>
      </w:numPr>
      <w:spacing w:before="480" w:after="0"/>
      <w:outlineLvl w:val="0"/>
    </w:pPr>
    <w:rPr>
      <w:rFonts w:ascii="Calibri" w:hAnsi="Calibri" w:eastAsia="ＭＳ ゴシック" w:cs="DejaVu Sans"/>
      <w:b/>
      <w:bCs/>
      <w:color w:val="365F91"/>
      <w:sz w:val="28"/>
      <w:szCs w:val="28"/>
    </w:rPr>
  </w:style>
  <w:style w:type="paragraph" w:styleId="Heading2">
    <w:name w:val="Heading 2"/>
    <w:basedOn w:val="Normal"/>
    <w:next w:val="Normal"/>
    <w:qFormat/>
    <w:pPr>
      <w:keepNext/>
      <w:keepLines/>
      <w:numPr>
        <w:ilvl w:val="0"/>
        <w:numId w:val="0"/>
      </w:numPr>
      <w:spacing w:before="200" w:after="0"/>
      <w:outlineLvl w:val="1"/>
    </w:pPr>
    <w:rPr>
      <w:rFonts w:ascii="Calibri" w:hAnsi="Calibri" w:eastAsia="ＭＳ ゴシック" w:cs="DejaVu Sans"/>
      <w:b/>
      <w:bCs/>
      <w:color w:val="4F81BD"/>
      <w:sz w:val="26"/>
      <w:szCs w:val="26"/>
    </w:rPr>
  </w:style>
  <w:style w:type="paragraph" w:styleId="Heading3">
    <w:name w:val="Heading 3"/>
    <w:basedOn w:val="Normal"/>
    <w:next w:val="Normal"/>
    <w:qFormat/>
    <w:pPr>
      <w:keepNext/>
      <w:keepLines/>
      <w:numPr>
        <w:ilvl w:val="0"/>
        <w:numId w:val="0"/>
      </w:numPr>
      <w:spacing w:before="200" w:after="0"/>
      <w:outlineLvl w:val="2"/>
    </w:pPr>
    <w:rPr>
      <w:rFonts w:ascii="Calibri" w:hAnsi="Calibri" w:eastAsia="ＭＳ ゴシック" w:cs="DejaVu Sans"/>
      <w:b/>
      <w:bCs/>
      <w:color w:val="4F81BD"/>
    </w:rPr>
  </w:style>
  <w:style w:type="paragraph" w:styleId="Heading4">
    <w:name w:val="Heading 4"/>
    <w:basedOn w:val="Normal"/>
    <w:next w:val="Normal"/>
    <w:qFormat/>
    <w:pPr>
      <w:keepNext/>
      <w:keepLines/>
      <w:numPr>
        <w:ilvl w:val="0"/>
        <w:numId w:val="0"/>
      </w:numPr>
      <w:spacing w:before="200" w:after="0"/>
      <w:outlineLvl w:val="3"/>
    </w:pPr>
    <w:rPr>
      <w:rFonts w:ascii="Calibri" w:hAnsi="Calibri" w:eastAsia="ＭＳ ゴシック" w:cs="DejaVu Sans"/>
      <w:b/>
      <w:bCs/>
      <w:i/>
      <w:iCs/>
      <w:color w:val="4F81BD"/>
    </w:rPr>
  </w:style>
  <w:style w:type="paragraph" w:styleId="Heading5">
    <w:name w:val="Heading 5"/>
    <w:basedOn w:val="Normal"/>
    <w:next w:val="Normal"/>
    <w:qFormat/>
    <w:pPr>
      <w:keepNext/>
      <w:keepLines/>
      <w:numPr>
        <w:ilvl w:val="0"/>
        <w:numId w:val="0"/>
      </w:numPr>
      <w:spacing w:before="200" w:after="0"/>
      <w:outlineLvl w:val="4"/>
    </w:pPr>
    <w:rPr>
      <w:rFonts w:ascii="Calibri" w:hAnsi="Calibri" w:eastAsia="ＭＳ ゴシック" w:cs="DejaVu Sans"/>
      <w:color w:val="243F60"/>
    </w:rPr>
  </w:style>
  <w:style w:type="paragraph" w:styleId="Heading6">
    <w:name w:val="Heading 6"/>
    <w:basedOn w:val="Normal"/>
    <w:next w:val="Normal"/>
    <w:qFormat/>
    <w:pPr>
      <w:keepNext/>
      <w:keepLines/>
      <w:numPr>
        <w:ilvl w:val="0"/>
        <w:numId w:val="0"/>
      </w:numPr>
      <w:spacing w:before="200" w:after="0"/>
      <w:outlineLvl w:val="5"/>
    </w:pPr>
    <w:rPr>
      <w:rFonts w:ascii="Calibri" w:hAnsi="Calibri" w:eastAsia="ＭＳ ゴシック" w:cs="DejaVu Sans"/>
      <w:i/>
      <w:iCs/>
      <w:color w:val="243F60"/>
    </w:rPr>
  </w:style>
  <w:style w:type="paragraph" w:styleId="Heading7">
    <w:name w:val="Heading 7"/>
    <w:basedOn w:val="Normal"/>
    <w:next w:val="Normal"/>
    <w:qFormat/>
    <w:pPr>
      <w:keepNext/>
      <w:keepLines/>
      <w:numPr>
        <w:ilvl w:val="0"/>
        <w:numId w:val="0"/>
      </w:numPr>
      <w:spacing w:before="200" w:after="0"/>
      <w:outlineLvl w:val="6"/>
    </w:pPr>
    <w:rPr>
      <w:rFonts w:ascii="Calibri" w:hAnsi="Calibri" w:eastAsia="ＭＳ ゴシック" w:cs="DejaVu Sans"/>
      <w:i/>
      <w:iCs/>
      <w:color w:val="404040"/>
    </w:rPr>
  </w:style>
  <w:style w:type="paragraph" w:styleId="Heading8">
    <w:name w:val="Heading 8"/>
    <w:basedOn w:val="Normal"/>
    <w:next w:val="Normal"/>
    <w:qFormat/>
    <w:pPr>
      <w:keepNext/>
      <w:keepLines/>
      <w:numPr>
        <w:ilvl w:val="0"/>
        <w:numId w:val="0"/>
      </w:numPr>
      <w:spacing w:before="200" w:after="0"/>
      <w:outlineLvl w:val="7"/>
    </w:pPr>
    <w:rPr>
      <w:rFonts w:ascii="Calibri" w:hAnsi="Calibri" w:eastAsia="ＭＳ ゴシック" w:cs="DejaVu Sans"/>
      <w:color w:val="4F81BD"/>
      <w:sz w:val="20"/>
      <w:szCs w:val="20"/>
    </w:rPr>
  </w:style>
  <w:style w:type="paragraph" w:styleId="Heading9">
    <w:name w:val="Heading 9"/>
    <w:basedOn w:val="Normal"/>
    <w:next w:val="Normal"/>
    <w:qFormat/>
    <w:pPr>
      <w:keepNext/>
      <w:keepLines/>
      <w:numPr>
        <w:ilvl w:val="0"/>
        <w:numId w:val="0"/>
      </w:numPr>
      <w:spacing w:before="200" w:after="0"/>
      <w:outlineLvl w:val="8"/>
    </w:pPr>
    <w:rPr>
      <w:rFonts w:ascii="Calibri" w:hAnsi="Calibri" w:eastAsia="ＭＳ ゴシック" w:cs="DejaVu Sans"/>
      <w:i/>
      <w:iCs/>
      <w:color w:val="404040"/>
      <w:sz w:val="20"/>
      <w:szCs w:val="20"/>
    </w:rPr>
  </w:style>
  <w:style w:type="character" w:styleId="HeaderChar">
    <w:name w:val="Header Char"/>
    <w:qFormat/>
    <w:rPr/>
  </w:style>
  <w:style w:type="character" w:styleId="FooterChar">
    <w:name w:val="Footer Char"/>
    <w:qFormat/>
    <w:rPr/>
  </w:style>
  <w:style w:type="character" w:styleId="DefaultParagraphFont">
    <w:name w:val="Default Paragraph Font"/>
    <w:qFormat/>
    <w:rPr/>
  </w:style>
  <w:style w:type="character" w:styleId="Heading1Char">
    <w:name w:val="Heading 1 Char"/>
    <w:basedOn w:val="DefaultParagraphFont"/>
    <w:qFormat/>
    <w:rPr>
      <w:rFonts w:ascii="Calibri" w:hAnsi="Calibri" w:eastAsia="ＭＳ ゴシック" w:cs="DejaVu Sans"/>
      <w:b/>
      <w:bCs/>
      <w:color w:val="365F91"/>
      <w:sz w:val="28"/>
      <w:szCs w:val="28"/>
    </w:rPr>
  </w:style>
  <w:style w:type="character" w:styleId="Heading2Char">
    <w:name w:val="Heading 2 Char"/>
    <w:basedOn w:val="DefaultParagraphFont"/>
    <w:qFormat/>
    <w:rPr>
      <w:rFonts w:ascii="Calibri" w:hAnsi="Calibri" w:eastAsia="ＭＳ ゴシック" w:cs="DejaVu Sans"/>
      <w:b/>
      <w:bCs/>
      <w:color w:val="4F81BD"/>
      <w:sz w:val="26"/>
      <w:szCs w:val="26"/>
    </w:rPr>
  </w:style>
  <w:style w:type="character" w:styleId="Heading3Char">
    <w:name w:val="Heading 3 Char"/>
    <w:basedOn w:val="DefaultParagraphFont"/>
    <w:qFormat/>
    <w:rPr>
      <w:rFonts w:ascii="Calibri" w:hAnsi="Calibri" w:eastAsia="ＭＳ ゴシック" w:cs="DejaVu Sans"/>
      <w:b/>
      <w:bCs/>
      <w:color w:val="4F81BD"/>
    </w:rPr>
  </w:style>
  <w:style w:type="character" w:styleId="TitleChar">
    <w:name w:val="Title Char"/>
    <w:basedOn w:val="DefaultParagraphFont"/>
    <w:qFormat/>
    <w:rPr>
      <w:rFonts w:ascii="Calibri" w:hAnsi="Calibri" w:eastAsia="ＭＳ ゴシック" w:cs="DejaVu Sans"/>
      <w:color w:val="17365D"/>
      <w:spacing w:val="5"/>
      <w:sz w:val="52"/>
      <w:szCs w:val="52"/>
    </w:rPr>
  </w:style>
  <w:style w:type="character" w:styleId="SubtitleChar">
    <w:name w:val="Subtitle Char"/>
    <w:basedOn w:val="DefaultParagraphFont"/>
    <w:qFormat/>
    <w:rPr>
      <w:rFonts w:ascii="Calibri" w:hAnsi="Calibri" w:eastAsia="ＭＳ ゴシック" w:cs="DejaVu Sans"/>
      <w:i/>
      <w:iCs/>
      <w:color w:val="4F81BD"/>
      <w:spacing w:val="15"/>
      <w:sz w:val="24"/>
      <w:szCs w:val="24"/>
    </w:rPr>
  </w:style>
  <w:style w:type="character" w:styleId="BodyTextChar">
    <w:name w:val="Body Text Char"/>
    <w:basedOn w:val="DefaultParagraphFont"/>
    <w:qFormat/>
    <w:rPr/>
  </w:style>
  <w:style w:type="character" w:styleId="BodyText2Char">
    <w:name w:val="Body Text 2 Char"/>
    <w:basedOn w:val="DefaultParagraphFont"/>
    <w:qFormat/>
    <w:rPr/>
  </w:style>
  <w:style w:type="character" w:styleId="BodyText3Char">
    <w:name w:val="Body Text 3 Char"/>
    <w:basedOn w:val="DefaultParagraphFont"/>
    <w:qFormat/>
    <w:rPr>
      <w:sz w:val="16"/>
      <w:szCs w:val="16"/>
    </w:rPr>
  </w:style>
  <w:style w:type="character" w:styleId="MacroTextChar">
    <w:name w:val="Macro Text Char"/>
    <w:basedOn w:val="DefaultParagraphFont"/>
    <w:qFormat/>
    <w:rPr>
      <w:rFonts w:ascii="Courier" w:hAnsi="Courier"/>
      <w:sz w:val="20"/>
      <w:szCs w:val="20"/>
    </w:rPr>
  </w:style>
  <w:style w:type="character" w:styleId="QuoteChar">
    <w:name w:val="Quote Char"/>
    <w:basedOn w:val="DefaultParagraphFont"/>
    <w:qFormat/>
    <w:rPr>
      <w:i/>
      <w:iCs/>
      <w:color w:val="000000"/>
    </w:rPr>
  </w:style>
  <w:style w:type="character" w:styleId="Heading4Char">
    <w:name w:val="Heading 4 Char"/>
    <w:basedOn w:val="DefaultParagraphFont"/>
    <w:qFormat/>
    <w:rPr>
      <w:rFonts w:ascii="Calibri" w:hAnsi="Calibri" w:eastAsia="ＭＳ ゴシック" w:cs="DejaVu Sans"/>
      <w:b/>
      <w:bCs/>
      <w:i/>
      <w:iCs/>
      <w:color w:val="4F81BD"/>
    </w:rPr>
  </w:style>
  <w:style w:type="character" w:styleId="Heading5Char">
    <w:name w:val="Heading 5 Char"/>
    <w:basedOn w:val="DefaultParagraphFont"/>
    <w:qFormat/>
    <w:rPr>
      <w:rFonts w:ascii="Calibri" w:hAnsi="Calibri" w:eastAsia="ＭＳ ゴシック" w:cs="DejaVu Sans"/>
      <w:color w:val="243F60"/>
    </w:rPr>
  </w:style>
  <w:style w:type="character" w:styleId="Heading6Char">
    <w:name w:val="Heading 6 Char"/>
    <w:basedOn w:val="DefaultParagraphFont"/>
    <w:qFormat/>
    <w:rPr>
      <w:rFonts w:ascii="Calibri" w:hAnsi="Calibri" w:eastAsia="ＭＳ ゴシック" w:cs="DejaVu Sans"/>
      <w:i/>
      <w:iCs/>
      <w:color w:val="243F60"/>
    </w:rPr>
  </w:style>
  <w:style w:type="character" w:styleId="Heading7Char">
    <w:name w:val="Heading 7 Char"/>
    <w:basedOn w:val="DefaultParagraphFont"/>
    <w:qFormat/>
    <w:rPr>
      <w:rFonts w:ascii="Calibri" w:hAnsi="Calibri" w:eastAsia="ＭＳ ゴシック" w:cs="DejaVu Sans"/>
      <w:i/>
      <w:iCs/>
      <w:color w:val="404040"/>
    </w:rPr>
  </w:style>
  <w:style w:type="character" w:styleId="Heading8Char">
    <w:name w:val="Heading 8 Char"/>
    <w:basedOn w:val="DefaultParagraphFont"/>
    <w:qFormat/>
    <w:rPr>
      <w:rFonts w:ascii="Calibri" w:hAnsi="Calibri" w:eastAsia="ＭＳ ゴシック" w:cs="DejaVu Sans"/>
      <w:color w:val="4F81BD"/>
      <w:sz w:val="20"/>
      <w:szCs w:val="20"/>
    </w:rPr>
  </w:style>
  <w:style w:type="character" w:styleId="Heading9Char">
    <w:name w:val="Heading 9 Char"/>
    <w:basedOn w:val="DefaultParagraphFont"/>
    <w:qFormat/>
    <w:rPr>
      <w:rFonts w:ascii="Calibri" w:hAnsi="Calibri" w:eastAsia="ＭＳ ゴシック" w:cs="DejaVu Sans"/>
      <w:i/>
      <w:iCs/>
      <w:color w:val="404040"/>
      <w:sz w:val="20"/>
      <w:szCs w:val="20"/>
    </w:rPr>
  </w:style>
  <w:style w:type="character" w:styleId="Strong">
    <w:name w:val="Strong"/>
    <w:basedOn w:val="DefaultParagraphFont"/>
    <w:qFormat/>
    <w:rPr>
      <w:b/>
      <w:bCs/>
    </w:rPr>
  </w:style>
  <w:style w:type="character" w:styleId="Emphasis">
    <w:name w:val="Emphasis"/>
    <w:basedOn w:val="DefaultParagraphFont"/>
    <w:qFormat/>
    <w:rPr>
      <w:i/>
      <w:iCs/>
    </w:rPr>
  </w:style>
  <w:style w:type="character" w:styleId="IntenseQuoteChar">
    <w:name w:val="Intense Quote Char"/>
    <w:basedOn w:val="DefaultParagraphFont"/>
    <w:qFormat/>
    <w:rPr>
      <w:b/>
      <w:bCs/>
      <w:i/>
      <w:iCs/>
      <w:color w:val="4F81BD"/>
    </w:rPr>
  </w:style>
  <w:style w:type="character" w:styleId="SubtleEmphasis">
    <w:name w:val="Subtle Emphasis"/>
    <w:basedOn w:val="DefaultParagraphFont"/>
    <w:qFormat/>
    <w:rPr>
      <w:i/>
      <w:iCs/>
      <w:color w:val="808080"/>
    </w:rPr>
  </w:style>
  <w:style w:type="character" w:styleId="IntenseEmphasis">
    <w:name w:val="Intense Emphasis"/>
    <w:basedOn w:val="DefaultParagraphFont"/>
    <w:qFormat/>
    <w:rPr>
      <w:b/>
      <w:bCs/>
      <w:i/>
      <w:iCs/>
      <w:color w:val="4F81BD"/>
    </w:rPr>
  </w:style>
  <w:style w:type="character" w:styleId="SubtleReference">
    <w:name w:val="Subtle Reference"/>
    <w:basedOn w:val="DefaultParagraphFont"/>
    <w:qFormat/>
    <w:rPr>
      <w:smallCaps/>
      <w:color w:val="C0504D"/>
      <w:u w:val="single"/>
    </w:rPr>
  </w:style>
  <w:style w:type="character" w:styleId="IntenseReference">
    <w:name w:val="Intense Reference"/>
    <w:basedOn w:val="DefaultParagraphFont"/>
    <w:qFormat/>
    <w:rPr>
      <w:b/>
      <w:bCs/>
      <w:smallCaps/>
      <w:color w:val="C0504D"/>
      <w:spacing w:val="5"/>
      <w:u w:val="single"/>
    </w:rPr>
  </w:style>
  <w:style w:type="character" w:styleId="BookTitle">
    <w:name w:val="Book Title"/>
    <w:basedOn w:val="DefaultParagraphFont"/>
    <w:qFormat/>
    <w:rPr>
      <w:b/>
      <w:bCs/>
      <w:smallCaps/>
      <w:spacing w:val="5"/>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before="0" w:after="120"/>
    </w:pPr>
    <w:rPr>
      <w:rFonts w:ascii="Arial" w:hAnsi="Arial"/>
      <w:b/>
      <w:sz w:val="24"/>
    </w:rPr>
  </w:style>
  <w:style w:type="paragraph" w:styleId="List">
    <w:name w:val="List"/>
    <w:basedOn w:val="Normal"/>
    <w:pPr>
      <w:spacing w:before="0" w:after="200"/>
      <w:ind w:left="360" w:right="0" w:hanging="36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tabs>
        <w:tab w:val="center" w:pos="4680" w:leader="none"/>
        <w:tab w:val="right" w:pos="9360" w:leader="none"/>
      </w:tabs>
      <w:spacing w:lineRule="auto" w:line="240" w:before="0" w:after="0"/>
    </w:pPr>
    <w:rPr/>
  </w:style>
  <w:style w:type="paragraph" w:styleId="Footer">
    <w:name w:val="Footer"/>
    <w:basedOn w:val="Normal"/>
    <w:pPr>
      <w:tabs>
        <w:tab w:val="center" w:pos="4680" w:leader="none"/>
        <w:tab w:val="right" w:pos="9360" w:leader="none"/>
      </w:tabs>
      <w:spacing w:lineRule="auto" w:line="240" w:before="0" w:after="0"/>
    </w:pPr>
    <w:rPr/>
  </w:style>
  <w:style w:type="paragraph" w:styleId="NoSpacing">
    <w:name w:val="No Spacing"/>
    <w:qFormat/>
    <w:pPr>
      <w:widowControl/>
      <w:kinsoku w:val="true"/>
      <w:overflowPunct w:val="true"/>
      <w:autoSpaceDE w:val="true"/>
      <w:bidi w:val="0"/>
      <w:spacing w:lineRule="auto" w:line="240" w:before="0" w:after="0"/>
      <w:jc w:val="left"/>
    </w:pPr>
    <w:rPr>
      <w:rFonts w:ascii="Cambria" w:hAnsi="Cambria" w:eastAsia="ＭＳ 明朝" w:cs="DejaVu Sans"/>
      <w:color w:val="00000A"/>
      <w:sz w:val="20"/>
      <w:szCs w:val="22"/>
      <w:lang w:val="en-US" w:eastAsia="en-US" w:bidi="ar-SA"/>
    </w:rPr>
  </w:style>
  <w:style w:type="paragraph" w:styleId="Title">
    <w:name w:val="Title"/>
    <w:basedOn w:val="Normal"/>
    <w:next w:val="Normal"/>
    <w:qFormat/>
    <w:pPr>
      <w:pBdr>
        <w:bottom w:val="single" w:sz="8" w:space="4" w:color="4F81BD"/>
      </w:pBdr>
      <w:spacing w:lineRule="auto" w:line="240" w:before="0" w:after="300"/>
      <w:contextualSpacing/>
    </w:pPr>
    <w:rPr>
      <w:rFonts w:ascii="Calibri" w:hAnsi="Calibri" w:eastAsia="ＭＳ ゴシック" w:cs="DejaVu Sans"/>
      <w:color w:val="17365D"/>
      <w:spacing w:val="5"/>
      <w:sz w:val="52"/>
      <w:szCs w:val="52"/>
    </w:rPr>
  </w:style>
  <w:style w:type="paragraph" w:styleId="Subtitle">
    <w:name w:val="Subtitle"/>
    <w:basedOn w:val="Normal"/>
    <w:next w:val="Normal"/>
    <w:qFormat/>
    <w:pPr/>
    <w:rPr>
      <w:rFonts w:ascii="Calibri" w:hAnsi="Calibri" w:eastAsia="ＭＳ ゴシック" w:cs="DejaVu Sans"/>
      <w:i/>
      <w:iCs/>
      <w:color w:val="4F81BD"/>
      <w:spacing w:val="15"/>
      <w:sz w:val="24"/>
      <w:szCs w:val="24"/>
    </w:rPr>
  </w:style>
  <w:style w:type="paragraph" w:styleId="ListParagraph">
    <w:name w:val="List Paragraph"/>
    <w:basedOn w:val="Normal"/>
    <w:qFormat/>
    <w:pPr>
      <w:spacing w:before="0" w:after="200"/>
      <w:ind w:left="720" w:right="0" w:hanging="0"/>
      <w:contextualSpacing/>
    </w:pPr>
    <w:rPr/>
  </w:style>
  <w:style w:type="paragraph" w:styleId="BodyText2">
    <w:name w:val="Body Text 2"/>
    <w:basedOn w:val="Normal"/>
    <w:qFormat/>
    <w:pPr>
      <w:spacing w:lineRule="auto" w:line="480" w:before="0" w:after="120"/>
    </w:pPr>
    <w:rPr>
      <w:rFonts w:ascii="Arial" w:hAnsi="Arial"/>
      <w:i/>
      <w:sz w:val="18"/>
    </w:rPr>
  </w:style>
  <w:style w:type="paragraph" w:styleId="BodyText3">
    <w:name w:val="Body Text 3"/>
    <w:basedOn w:val="Normal"/>
    <w:qFormat/>
    <w:pPr>
      <w:spacing w:before="0" w:after="120"/>
    </w:pPr>
    <w:rPr>
      <w:sz w:val="16"/>
      <w:szCs w:val="16"/>
    </w:rPr>
  </w:style>
  <w:style w:type="paragraph" w:styleId="ListBullet3">
    <w:name w:val="List Bullet 3"/>
    <w:basedOn w:val="Normal"/>
    <w:qFormat/>
    <w:pPr>
      <w:spacing w:before="0" w:after="200"/>
      <w:contextualSpacing/>
    </w:pPr>
    <w:rPr/>
  </w:style>
  <w:style w:type="paragraph" w:styleId="ListBullet4">
    <w:name w:val="List Bullet 4"/>
    <w:basedOn w:val="Normal"/>
    <w:qFormat/>
    <w:pPr>
      <w:spacing w:before="0" w:after="200"/>
      <w:ind w:left="1080" w:right="0" w:hanging="360"/>
      <w:contextualSpacing/>
    </w:pPr>
    <w:rPr/>
  </w:style>
  <w:style w:type="paragraph" w:styleId="ListBullet">
    <w:name w:val="List Bullet"/>
    <w:basedOn w:val="Normal"/>
    <w:qFormat/>
    <w:pPr>
      <w:spacing w:before="0" w:after="200"/>
      <w:contextualSpacing/>
    </w:pPr>
    <w:rPr/>
  </w:style>
  <w:style w:type="paragraph" w:styleId="ListBullet2">
    <w:name w:val="List Bullet 2"/>
    <w:basedOn w:val="Normal"/>
    <w:qFormat/>
    <w:pPr>
      <w:spacing w:before="0" w:after="200"/>
      <w:contextualSpacing/>
    </w:pPr>
    <w:rPr/>
  </w:style>
  <w:style w:type="paragraph" w:styleId="ListNumber">
    <w:name w:val="List Number"/>
    <w:basedOn w:val="Normal"/>
    <w:qFormat/>
    <w:pPr>
      <w:spacing w:before="0" w:after="200"/>
      <w:contextualSpacing/>
    </w:pPr>
    <w:rPr/>
  </w:style>
  <w:style w:type="paragraph" w:styleId="ListNumber2">
    <w:name w:val="List Number 2"/>
    <w:basedOn w:val="Normal"/>
    <w:qFormat/>
    <w:pPr>
      <w:spacing w:before="0" w:after="200"/>
      <w:contextualSpacing/>
    </w:pPr>
    <w:rPr/>
  </w:style>
  <w:style w:type="paragraph" w:styleId="ListNumber3">
    <w:name w:val="List Number 3"/>
    <w:basedOn w:val="Normal"/>
    <w:qFormat/>
    <w:pPr>
      <w:spacing w:before="0" w:after="200"/>
      <w:contextualSpacing/>
    </w:pPr>
    <w:rPr/>
  </w:style>
  <w:style w:type="paragraph" w:styleId="ListContinue">
    <w:name w:val="List Continue"/>
    <w:basedOn w:val="Normal"/>
    <w:qFormat/>
    <w:pPr>
      <w:spacing w:before="0" w:after="120"/>
      <w:ind w:left="360" w:right="0" w:hanging="0"/>
      <w:contextualSpacing/>
    </w:pPr>
    <w:rPr/>
  </w:style>
  <w:style w:type="paragraph" w:styleId="ListContinue2">
    <w:name w:val="List Continue 2"/>
    <w:basedOn w:val="Normal"/>
    <w:qFormat/>
    <w:pPr>
      <w:spacing w:before="0" w:after="120"/>
      <w:ind w:left="720" w:right="0" w:hanging="0"/>
      <w:contextualSpacing/>
    </w:pPr>
    <w:rPr/>
  </w:style>
  <w:style w:type="paragraph" w:styleId="ListContinue3">
    <w:name w:val="List Continue 3"/>
    <w:basedOn w:val="Normal"/>
    <w:qFormat/>
    <w:pPr>
      <w:spacing w:before="0" w:after="120"/>
      <w:ind w:left="1080" w:right="0" w:hanging="0"/>
      <w:contextualSpacing/>
    </w:pPr>
    <w:rPr/>
  </w:style>
  <w:style w:type="paragraph" w:styleId="Macro">
    <w:name w:val="macro"/>
    <w:qFormat/>
    <w:pPr>
      <w:widowControl/>
      <w:tabs>
        <w:tab w:val="left" w:pos="576" w:leader="none"/>
        <w:tab w:val="left" w:pos="1152" w:leader="none"/>
        <w:tab w:val="left" w:pos="1728" w:leader="none"/>
        <w:tab w:val="left" w:pos="2304" w:leader="none"/>
        <w:tab w:val="left" w:pos="2880" w:leader="none"/>
        <w:tab w:val="left" w:pos="3456" w:leader="none"/>
        <w:tab w:val="left" w:pos="4032" w:leader="none"/>
      </w:tabs>
      <w:kinsoku w:val="true"/>
      <w:overflowPunct w:val="true"/>
      <w:autoSpaceDE w:val="true"/>
      <w:bidi w:val="0"/>
      <w:jc w:val="left"/>
    </w:pPr>
    <w:rPr>
      <w:rFonts w:ascii="Courier" w:hAnsi="Courier" w:eastAsia="ＭＳ 明朝" w:cs="DejaVu Sans"/>
      <w:color w:val="00000A"/>
      <w:sz w:val="20"/>
      <w:szCs w:val="20"/>
      <w:lang w:val="en-US" w:eastAsia="en-US" w:bidi="ar-SA"/>
    </w:rPr>
  </w:style>
  <w:style w:type="paragraph" w:styleId="Quote">
    <w:name w:val="Quote"/>
    <w:basedOn w:val="Normal"/>
    <w:next w:val="Normal"/>
    <w:qFormat/>
    <w:pPr/>
    <w:rPr>
      <w:i/>
      <w:iCs/>
      <w:color w:val="000000"/>
    </w:rPr>
  </w:style>
  <w:style w:type="paragraph" w:styleId="Caption1">
    <w:name w:val="caption"/>
    <w:basedOn w:val="Normal"/>
    <w:next w:val="Normal"/>
    <w:qFormat/>
    <w:pPr>
      <w:spacing w:lineRule="auto" w:line="240"/>
    </w:pPr>
    <w:rPr>
      <w:b/>
      <w:bCs/>
      <w:color w:val="4F81BD"/>
      <w:sz w:val="18"/>
      <w:szCs w:val="18"/>
    </w:rPr>
  </w:style>
  <w:style w:type="paragraph" w:styleId="IntenseQuote">
    <w:name w:val="Intense Quote"/>
    <w:basedOn w:val="Normal"/>
    <w:next w:val="Normal"/>
    <w:qFormat/>
    <w:pPr>
      <w:pBdr>
        <w:bottom w:val="single" w:sz="4" w:space="4" w:color="4F81BD"/>
      </w:pBdr>
      <w:spacing w:before="200" w:after="280"/>
      <w:ind w:left="936" w:right="936" w:hanging="0"/>
    </w:pPr>
    <w:rPr>
      <w:b/>
      <w:bCs/>
      <w:i/>
      <w:iCs/>
      <w:color w:val="4F81BD"/>
    </w:rPr>
  </w:style>
  <w:style w:type="paragraph" w:styleId="TOCHeading">
    <w:name w:val="TOC Heading"/>
    <w:basedOn w:val="Heading1"/>
    <w:next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247</TotalTime>
  <Application>LibreOffice/5.2.7.2$Linux_X86_64 LibreOffice_project/20m0$Build-2</Application>
  <Pages>4</Pages>
  <Words>759</Words>
  <Characters>4254</Characters>
  <CharactersWithSpaces>4963</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2019-09-27T03:31:43Z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